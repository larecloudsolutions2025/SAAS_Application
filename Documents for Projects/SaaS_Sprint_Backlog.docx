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5363" w:rsidRDefault="00DD7D82">
      <w:pPr>
        <w:pStyle w:val="Title"/>
      </w:pPr>
      <w:r>
        <w:t>Sprint Backlog Plan - SaaS Exam Preparation Application</w:t>
      </w:r>
    </w:p>
    <w:p w:rsidR="000C5363" w:rsidRDefault="00DD7D82">
      <w:r>
        <w:t>This document provides a detailed Sprint Backlog Plan for the SaaS Exam Preparation Application. The project will follow the Scrum methodology, using Jira as the tool to manage sprints. The goal is to complete ~80% of the application within 4 sprints over 1 month, with each sprint lasting 1 week.</w:t>
      </w:r>
    </w:p>
    <w:p w:rsidR="000C5363" w:rsidRDefault="00DD7D82">
      <w:pPr>
        <w:pStyle w:val="Heading1"/>
      </w:pPr>
      <w:r>
        <w:t>Sprint 1: Authentication &amp; Profile</w:t>
      </w:r>
    </w:p>
    <w:p w:rsidR="00DD7D82" w:rsidRPr="00DD7D82" w:rsidRDefault="00DD7D82" w:rsidP="00DD7D82">
      <w:pPr>
        <w:pStyle w:val="NormalWeb"/>
        <w:rPr>
          <w:color w:val="365F91" w:themeColor="accent1" w:themeShade="BF"/>
        </w:rPr>
      </w:pPr>
      <w:r w:rsidRPr="00DD7D82">
        <w:rPr>
          <w:rStyle w:val="Strong"/>
          <w:color w:val="365F91" w:themeColor="accent1" w:themeShade="BF"/>
        </w:rPr>
        <w:t>Epic 1: Project Setup &amp; Infrastructure</w:t>
      </w:r>
    </w:p>
    <w:p w:rsidR="00DD7D82" w:rsidRPr="00DD7D82" w:rsidRDefault="00DD7D82" w:rsidP="00DD7D82">
      <w:pPr>
        <w:pStyle w:val="NormalWeb"/>
        <w:numPr>
          <w:ilvl w:val="0"/>
          <w:numId w:val="10"/>
        </w:numPr>
        <w:rPr>
          <w:color w:val="365F91" w:themeColor="accent1" w:themeShade="BF"/>
        </w:rPr>
      </w:pPr>
      <w:r w:rsidRPr="00DD7D82">
        <w:rPr>
          <w:rStyle w:val="Strong"/>
          <w:color w:val="365F91" w:themeColor="accent1" w:themeShade="BF"/>
        </w:rPr>
        <w:t>Story 1.1:</w:t>
      </w:r>
      <w:r w:rsidRPr="00DD7D82">
        <w:rPr>
          <w:color w:val="365F91" w:themeColor="accent1" w:themeShade="BF"/>
        </w:rPr>
        <w:t xml:space="preserve"> Setup project re</w:t>
      </w:r>
      <w:r>
        <w:rPr>
          <w:color w:val="365F91" w:themeColor="accent1" w:themeShade="BF"/>
        </w:rPr>
        <w:t>positories (frontend + backend)</w:t>
      </w:r>
    </w:p>
    <w:p w:rsidR="00DD7D82" w:rsidRDefault="00DD7D82" w:rsidP="00DD7D82">
      <w:pPr>
        <w:pStyle w:val="NormalWeb"/>
        <w:numPr>
          <w:ilvl w:val="1"/>
          <w:numId w:val="10"/>
        </w:numPr>
      </w:pPr>
      <w:r>
        <w:t>Sub-task 1.1.1: Create GitHub repo for frontend (React + Next.js).</w:t>
      </w:r>
    </w:p>
    <w:p w:rsidR="00DD7D82" w:rsidRDefault="00DD7D82" w:rsidP="00DD7D82">
      <w:pPr>
        <w:pStyle w:val="NormalWeb"/>
        <w:numPr>
          <w:ilvl w:val="1"/>
          <w:numId w:val="10"/>
        </w:numPr>
      </w:pPr>
      <w:r>
        <w:t>Sub-task 1.1.2: Create GitHub repo for backend (</w:t>
      </w:r>
      <w:proofErr w:type="spellStart"/>
      <w:r>
        <w:t>FastAPI</w:t>
      </w:r>
      <w:proofErr w:type="spellEnd"/>
      <w:r>
        <w:t xml:space="preserve"> + Python).</w:t>
      </w:r>
    </w:p>
    <w:p w:rsidR="00DD7D82" w:rsidRDefault="00DD7D82" w:rsidP="00DD7D82">
      <w:pPr>
        <w:pStyle w:val="NormalWeb"/>
        <w:numPr>
          <w:ilvl w:val="1"/>
          <w:numId w:val="10"/>
        </w:numPr>
      </w:pPr>
      <w:r>
        <w:t>Sub-task 1.1.3: Setup PostgreSQL locally &amp; on cloud (RDS).</w:t>
      </w:r>
    </w:p>
    <w:p w:rsidR="00DD7D82" w:rsidRDefault="00DD7D82" w:rsidP="00DD7D82">
      <w:pPr>
        <w:pStyle w:val="NormalWeb"/>
        <w:numPr>
          <w:ilvl w:val="1"/>
          <w:numId w:val="10"/>
        </w:numPr>
      </w:pPr>
      <w:r>
        <w:t>Sub-task 1.1.4: Setup Docker for containerization.</w:t>
      </w:r>
    </w:p>
    <w:p w:rsidR="00DD7D82" w:rsidRDefault="00DD7D82" w:rsidP="00DD7D82">
      <w:pPr>
        <w:pStyle w:val="NormalWeb"/>
        <w:numPr>
          <w:ilvl w:val="1"/>
          <w:numId w:val="10"/>
        </w:numPr>
      </w:pPr>
      <w:r>
        <w:t>Sub-task 1.1.5: Setup CI/CD pipeline with GitHub Actions.</w:t>
      </w:r>
    </w:p>
    <w:p w:rsidR="00DD7D82" w:rsidRPr="00DD7D82" w:rsidRDefault="00DD7D82" w:rsidP="00DD7D82">
      <w:pPr>
        <w:pStyle w:val="NormalWeb"/>
        <w:rPr>
          <w:color w:val="365F91" w:themeColor="accent1" w:themeShade="BF"/>
        </w:rPr>
      </w:pPr>
      <w:r w:rsidRPr="00DD7D82">
        <w:rPr>
          <w:rStyle w:val="Strong"/>
          <w:color w:val="365F91" w:themeColor="accent1" w:themeShade="BF"/>
        </w:rPr>
        <w:t>Epic 2: Authentication System</w:t>
      </w:r>
    </w:p>
    <w:p w:rsidR="00DD7D82" w:rsidRPr="00DD7D82" w:rsidRDefault="00DD7D82" w:rsidP="00DD7D82">
      <w:pPr>
        <w:pStyle w:val="NormalWeb"/>
        <w:numPr>
          <w:ilvl w:val="0"/>
          <w:numId w:val="11"/>
        </w:numPr>
        <w:rPr>
          <w:color w:val="365F91" w:themeColor="accent1" w:themeShade="BF"/>
        </w:rPr>
      </w:pPr>
      <w:r w:rsidRPr="00DD7D82">
        <w:rPr>
          <w:rStyle w:val="Strong"/>
          <w:color w:val="365F91" w:themeColor="accent1" w:themeShade="BF"/>
        </w:rPr>
        <w:t>Story 2.1:</w:t>
      </w:r>
      <w:r w:rsidRPr="00DD7D82">
        <w:rPr>
          <w:color w:val="365F91" w:themeColor="accent1" w:themeShade="BF"/>
        </w:rPr>
        <w:t xml:space="preserve"> User Registration &amp; Login</w:t>
      </w:r>
    </w:p>
    <w:p w:rsidR="00DD7D82" w:rsidRDefault="00DD7D82" w:rsidP="00DD7D82">
      <w:pPr>
        <w:pStyle w:val="NormalWeb"/>
        <w:numPr>
          <w:ilvl w:val="1"/>
          <w:numId w:val="11"/>
        </w:numPr>
      </w:pPr>
      <w:r>
        <w:t xml:space="preserve">Sub-task 2.1.1: Create </w:t>
      </w:r>
      <w:r>
        <w:rPr>
          <w:rStyle w:val="HTMLCode"/>
        </w:rPr>
        <w:t>users</w:t>
      </w:r>
      <w:r>
        <w:t xml:space="preserve"> table in PostgreSQL.</w:t>
      </w:r>
    </w:p>
    <w:p w:rsidR="00DD7D82" w:rsidRDefault="00DD7D82" w:rsidP="00DD7D82">
      <w:pPr>
        <w:pStyle w:val="NormalWeb"/>
        <w:numPr>
          <w:ilvl w:val="1"/>
          <w:numId w:val="11"/>
        </w:numPr>
      </w:pPr>
      <w:r>
        <w:t xml:space="preserve">Sub-task 2.1.2: Implement signup API in </w:t>
      </w:r>
      <w:proofErr w:type="spellStart"/>
      <w:r>
        <w:t>FastAPI</w:t>
      </w:r>
      <w:proofErr w:type="spellEnd"/>
      <w:r>
        <w:t>.</w:t>
      </w:r>
    </w:p>
    <w:p w:rsidR="00DD7D82" w:rsidRDefault="00DD7D82" w:rsidP="00DD7D82">
      <w:pPr>
        <w:pStyle w:val="NormalWeb"/>
        <w:numPr>
          <w:ilvl w:val="1"/>
          <w:numId w:val="11"/>
        </w:numPr>
      </w:pPr>
      <w:r>
        <w:t>Sub-task 2.1.3: Implement login API with JWT auth.</w:t>
      </w:r>
    </w:p>
    <w:p w:rsidR="00DD7D82" w:rsidRDefault="00DD7D82" w:rsidP="00DD7D82">
      <w:pPr>
        <w:pStyle w:val="NormalWeb"/>
        <w:numPr>
          <w:ilvl w:val="1"/>
          <w:numId w:val="11"/>
        </w:numPr>
      </w:pPr>
      <w:r>
        <w:t xml:space="preserve">Sub-task 2.1.4: Create Signup/Login UI in Next.js with </w:t>
      </w:r>
      <w:proofErr w:type="spellStart"/>
      <w:r>
        <w:t>TailwindCSS</w:t>
      </w:r>
      <w:proofErr w:type="spellEnd"/>
      <w:r>
        <w:t>.</w:t>
      </w:r>
    </w:p>
    <w:p w:rsidR="00DD7D82" w:rsidRDefault="00DD7D82" w:rsidP="00DD7D82">
      <w:pPr>
        <w:pStyle w:val="NormalWeb"/>
        <w:numPr>
          <w:ilvl w:val="1"/>
          <w:numId w:val="11"/>
        </w:numPr>
      </w:pPr>
      <w:r>
        <w:t>Sub-task 2.1.5: Connect frontend with backend APIs.</w:t>
      </w:r>
    </w:p>
    <w:p w:rsidR="00DD7D82" w:rsidRPr="00DD7D82" w:rsidRDefault="00DD7D82" w:rsidP="00DD7D82">
      <w:pPr>
        <w:pStyle w:val="NormalWeb"/>
        <w:rPr>
          <w:color w:val="365F91" w:themeColor="accent1" w:themeShade="BF"/>
        </w:rPr>
      </w:pPr>
      <w:r w:rsidRPr="00DD7D82">
        <w:rPr>
          <w:rStyle w:val="Strong"/>
          <w:color w:val="365F91" w:themeColor="accent1" w:themeShade="BF"/>
        </w:rPr>
        <w:t>Epic 3: Profile Management</w:t>
      </w:r>
    </w:p>
    <w:p w:rsidR="00DD7D82" w:rsidRPr="00DD7D82" w:rsidRDefault="00DD7D82" w:rsidP="00DD7D82">
      <w:pPr>
        <w:pStyle w:val="NormalWeb"/>
        <w:numPr>
          <w:ilvl w:val="0"/>
          <w:numId w:val="12"/>
        </w:numPr>
        <w:rPr>
          <w:color w:val="365F91" w:themeColor="accent1" w:themeShade="BF"/>
        </w:rPr>
      </w:pPr>
      <w:r w:rsidRPr="00DD7D82">
        <w:rPr>
          <w:rStyle w:val="Strong"/>
          <w:color w:val="365F91" w:themeColor="accent1" w:themeShade="BF"/>
        </w:rPr>
        <w:t>Story 3.1:</w:t>
      </w:r>
      <w:r>
        <w:rPr>
          <w:color w:val="365F91" w:themeColor="accent1" w:themeShade="BF"/>
        </w:rPr>
        <w:t xml:space="preserve"> User Profile Page</w:t>
      </w:r>
    </w:p>
    <w:p w:rsidR="00DD7D82" w:rsidRDefault="00DD7D82" w:rsidP="00DD7D82">
      <w:pPr>
        <w:pStyle w:val="NormalWeb"/>
        <w:numPr>
          <w:ilvl w:val="1"/>
          <w:numId w:val="12"/>
        </w:numPr>
      </w:pPr>
      <w:r>
        <w:t>Sub-task 3.1.1: Add profile fields in DB (name, email, mobile, district).</w:t>
      </w:r>
    </w:p>
    <w:p w:rsidR="00DD7D82" w:rsidRDefault="00DD7D82" w:rsidP="00DD7D82">
      <w:pPr>
        <w:pStyle w:val="NormalWeb"/>
        <w:numPr>
          <w:ilvl w:val="1"/>
          <w:numId w:val="12"/>
        </w:numPr>
      </w:pPr>
      <w:r>
        <w:t>Sub-task 3.1.2: Build Profile API (view/edit profile).</w:t>
      </w:r>
    </w:p>
    <w:p w:rsidR="00DD7D82" w:rsidRDefault="00DD7D82" w:rsidP="00DD7D82">
      <w:pPr>
        <w:pStyle w:val="NormalWeb"/>
        <w:numPr>
          <w:ilvl w:val="1"/>
          <w:numId w:val="12"/>
        </w:numPr>
      </w:pPr>
      <w:r>
        <w:t>Sub-task 3.1.3: Create Profile UI (React form).</w:t>
      </w:r>
    </w:p>
    <w:p w:rsidR="00DD7D82" w:rsidRDefault="00DD7D82" w:rsidP="00DD7D82">
      <w:pPr>
        <w:pStyle w:val="NormalWeb"/>
        <w:numPr>
          <w:ilvl w:val="1"/>
          <w:numId w:val="12"/>
        </w:numPr>
      </w:pPr>
      <w:r>
        <w:t>Sub-task 3.1.4: Integrate with backend.</w:t>
      </w:r>
    </w:p>
    <w:p w:rsidR="00A4470E" w:rsidRDefault="00A4470E">
      <w:pPr>
        <w:pStyle w:val="Heading1"/>
      </w:pPr>
    </w:p>
    <w:p w:rsidR="000C5363" w:rsidRDefault="00DD7D82">
      <w:pPr>
        <w:pStyle w:val="Heading1"/>
      </w:pPr>
      <w:r>
        <w:t xml:space="preserve">Sprint 2: </w:t>
      </w:r>
      <w:r w:rsidR="00A4470E">
        <w:t>Mock Tests &amp; Full Mock Tests</w:t>
      </w:r>
    </w:p>
    <w:p w:rsidR="00A4470E" w:rsidRDefault="00A4470E" w:rsidP="00A4470E">
      <w:pPr>
        <w:pStyle w:val="Heading2"/>
      </w:pPr>
      <w:r>
        <w:rPr>
          <w:rStyle w:val="Strong"/>
          <w:b/>
          <w:bCs/>
        </w:rPr>
        <w:t>Epic 1: Database &amp; Metadata Setup</w:t>
      </w:r>
    </w:p>
    <w:p w:rsidR="00A4470E" w:rsidRPr="00A4470E" w:rsidRDefault="00A4470E" w:rsidP="00A4470E">
      <w:pPr>
        <w:pStyle w:val="NormalWeb"/>
        <w:rPr>
          <w:color w:val="4F81BD" w:themeColor="accent1"/>
        </w:rPr>
      </w:pPr>
      <w:r w:rsidRPr="00A4470E">
        <w:rPr>
          <w:rStyle w:val="Strong"/>
          <w:color w:val="4F81BD" w:themeColor="accent1"/>
        </w:rPr>
        <w:t>Story 1.1: Setup metadata storage for test files</w:t>
      </w:r>
    </w:p>
    <w:p w:rsidR="00A4470E" w:rsidRDefault="00A4470E" w:rsidP="00810A6A">
      <w:pPr>
        <w:pStyle w:val="NormalWeb"/>
        <w:numPr>
          <w:ilvl w:val="0"/>
          <w:numId w:val="13"/>
        </w:numPr>
      </w:pPr>
      <w:r>
        <w:t xml:space="preserve">Sub-task 1.1.1: Create table </w:t>
      </w:r>
      <w:r>
        <w:rPr>
          <w:rStyle w:val="HTMLCode"/>
        </w:rPr>
        <w:t>mock_test_files</w:t>
      </w:r>
      <w:r>
        <w:t xml:space="preserve"> </w:t>
      </w:r>
    </w:p>
    <w:p w:rsidR="00A4470E" w:rsidRDefault="00A4470E" w:rsidP="00810A6A">
      <w:pPr>
        <w:pStyle w:val="NormalWeb"/>
        <w:numPr>
          <w:ilvl w:val="0"/>
          <w:numId w:val="13"/>
        </w:numPr>
      </w:pPr>
      <w:r>
        <w:t xml:space="preserve">Sub-task 1.1.2: Create table </w:t>
      </w:r>
      <w:r>
        <w:rPr>
          <w:rStyle w:val="HTMLCode"/>
        </w:rPr>
        <w:t>user_results</w:t>
      </w:r>
      <w:r>
        <w:t xml:space="preserve"> </w:t>
      </w:r>
    </w:p>
    <w:p w:rsidR="00A4470E" w:rsidRDefault="00A4470E" w:rsidP="00A4470E">
      <w:pPr>
        <w:pStyle w:val="NormalWeb"/>
        <w:numPr>
          <w:ilvl w:val="0"/>
          <w:numId w:val="13"/>
        </w:numPr>
      </w:pPr>
      <w:r>
        <w:t xml:space="preserve">Sub-task 1.1.3: Create table </w:t>
      </w:r>
      <w:r>
        <w:rPr>
          <w:rStyle w:val="HTMLCode"/>
        </w:rPr>
        <w:t>user_answers</w:t>
      </w:r>
      <w:r>
        <w:t xml:space="preserve"> </w:t>
      </w:r>
    </w:p>
    <w:p w:rsidR="00A4470E" w:rsidRDefault="00A4470E" w:rsidP="00A4470E">
      <w:pPr>
        <w:pStyle w:val="Heading2"/>
      </w:pPr>
      <w:r>
        <w:rPr>
          <w:rStyle w:val="Strong"/>
          <w:b/>
          <w:bCs/>
        </w:rPr>
        <w:t>Epic 2: Excel Question Handling</w:t>
      </w:r>
    </w:p>
    <w:p w:rsidR="00A4470E" w:rsidRPr="00A4470E" w:rsidRDefault="00A4470E" w:rsidP="00A4470E">
      <w:pPr>
        <w:pStyle w:val="NormalWeb"/>
        <w:rPr>
          <w:color w:val="4F81BD" w:themeColor="accent1"/>
        </w:rPr>
      </w:pPr>
      <w:r w:rsidRPr="00A4470E">
        <w:rPr>
          <w:rStyle w:val="Strong"/>
          <w:color w:val="4F81BD" w:themeColor="accent1"/>
        </w:rPr>
        <w:t>Story 2.1: Define Excel template for questions</w:t>
      </w:r>
    </w:p>
    <w:p w:rsidR="00A4470E" w:rsidRDefault="00A4470E" w:rsidP="00A4470E">
      <w:pPr>
        <w:pStyle w:val="NormalWeb"/>
        <w:numPr>
          <w:ilvl w:val="0"/>
          <w:numId w:val="14"/>
        </w:numPr>
      </w:pPr>
      <w:r>
        <w:t>Sub-task 2.1.1: Define columns (ID, Q</w:t>
      </w:r>
      <w:r w:rsidR="004741F9">
        <w:t>uestions</w:t>
      </w:r>
      <w:r>
        <w:t xml:space="preserve">, Options, Correct Answer, Explanation, Subject, Difficulty) </w:t>
      </w:r>
    </w:p>
    <w:p w:rsidR="00A4470E" w:rsidRDefault="00A4470E" w:rsidP="00287A4E">
      <w:pPr>
        <w:pStyle w:val="NormalWeb"/>
        <w:numPr>
          <w:ilvl w:val="0"/>
          <w:numId w:val="14"/>
        </w:numPr>
      </w:pPr>
      <w:r>
        <w:t xml:space="preserve">Sub-task 2.1.2: Create partial test Excel (Aptitude, Reasoning, English) </w:t>
      </w:r>
    </w:p>
    <w:p w:rsidR="00A4470E" w:rsidRPr="00A4470E" w:rsidRDefault="00A4470E" w:rsidP="00962567">
      <w:pPr>
        <w:pStyle w:val="NormalWeb"/>
        <w:numPr>
          <w:ilvl w:val="0"/>
          <w:numId w:val="14"/>
        </w:numPr>
        <w:rPr>
          <w:color w:val="4F81BD" w:themeColor="accent1"/>
        </w:rPr>
      </w:pPr>
      <w:bookmarkStart w:id="0" w:name="_GoBack"/>
      <w:bookmarkEnd w:id="0"/>
      <w:r>
        <w:t>Sub-task 2.1.3: Create fu</w:t>
      </w:r>
      <w:r>
        <w:t>ll mock test Excel</w:t>
      </w:r>
    </w:p>
    <w:p w:rsidR="00A4470E" w:rsidRPr="00A4470E" w:rsidRDefault="00A4470E" w:rsidP="00A4470E">
      <w:pPr>
        <w:pStyle w:val="NormalWeb"/>
        <w:rPr>
          <w:color w:val="4F81BD" w:themeColor="accent1"/>
        </w:rPr>
      </w:pPr>
      <w:r w:rsidRPr="00A4470E">
        <w:rPr>
          <w:rStyle w:val="Strong"/>
          <w:color w:val="4F81BD" w:themeColor="accent1"/>
        </w:rPr>
        <w:t>Story 2.2: Backend support for reading Excel</w:t>
      </w:r>
    </w:p>
    <w:p w:rsidR="00A4470E" w:rsidRDefault="00A4470E" w:rsidP="00A4470E">
      <w:pPr>
        <w:pStyle w:val="NormalWeb"/>
        <w:numPr>
          <w:ilvl w:val="0"/>
          <w:numId w:val="15"/>
        </w:numPr>
      </w:pPr>
      <w:r>
        <w:t xml:space="preserve">Sub-task 2.2.1: Implement Excel → JSON using pandas </w:t>
      </w:r>
    </w:p>
    <w:p w:rsidR="00A4470E" w:rsidRDefault="00A4470E" w:rsidP="002918D1">
      <w:pPr>
        <w:pStyle w:val="NormalWeb"/>
        <w:numPr>
          <w:ilvl w:val="0"/>
          <w:numId w:val="15"/>
        </w:numPr>
      </w:pPr>
      <w:r>
        <w:t xml:space="preserve">Sub-task 2.2.2: API </w:t>
      </w:r>
      <w:r>
        <w:rPr>
          <w:rStyle w:val="HTMLCode"/>
        </w:rPr>
        <w:t>GET /tests/:id/questions</w:t>
      </w:r>
      <w:r>
        <w:t xml:space="preserve"> (pagination 10/page) </w:t>
      </w:r>
    </w:p>
    <w:p w:rsidR="00A4470E" w:rsidRDefault="00A4470E" w:rsidP="002918D1">
      <w:pPr>
        <w:pStyle w:val="NormalWeb"/>
        <w:numPr>
          <w:ilvl w:val="0"/>
          <w:numId w:val="15"/>
        </w:numPr>
      </w:pPr>
      <w:r>
        <w:t xml:space="preserve">Sub-task 2.2.3: Hide correct answers until submission </w:t>
      </w:r>
    </w:p>
    <w:p w:rsidR="00A4470E" w:rsidRDefault="00A4470E" w:rsidP="00A4470E">
      <w:pPr>
        <w:pStyle w:val="Heading2"/>
      </w:pPr>
      <w:r>
        <w:rPr>
          <w:rStyle w:val="Strong"/>
          <w:b/>
          <w:bCs/>
        </w:rPr>
        <w:t>Epic 3: Test Selection &amp; Instructions</w:t>
      </w:r>
    </w:p>
    <w:p w:rsidR="00A4470E" w:rsidRPr="00A4470E" w:rsidRDefault="00A4470E" w:rsidP="00A4470E">
      <w:pPr>
        <w:pStyle w:val="NormalWeb"/>
        <w:rPr>
          <w:color w:val="4F81BD" w:themeColor="accent1"/>
        </w:rPr>
      </w:pPr>
      <w:r w:rsidRPr="00A4470E">
        <w:rPr>
          <w:rStyle w:val="Strong"/>
          <w:color w:val="4F81BD" w:themeColor="accent1"/>
        </w:rPr>
        <w:t>Story 3.1: Test selection page</w:t>
      </w:r>
    </w:p>
    <w:p w:rsidR="00A4470E" w:rsidRDefault="00A4470E" w:rsidP="00A4470E">
      <w:pPr>
        <w:pStyle w:val="NormalWeb"/>
        <w:numPr>
          <w:ilvl w:val="0"/>
          <w:numId w:val="16"/>
        </w:numPr>
      </w:pPr>
      <w:r>
        <w:t xml:space="preserve">Sub-task 3.1.1: Frontend page listing Partial Mock Tests </w:t>
      </w:r>
    </w:p>
    <w:p w:rsidR="00A4470E" w:rsidRDefault="00A4470E" w:rsidP="00A4470E">
      <w:pPr>
        <w:pStyle w:val="NormalWeb"/>
        <w:numPr>
          <w:ilvl w:val="0"/>
          <w:numId w:val="16"/>
        </w:numPr>
      </w:pPr>
      <w:r>
        <w:t xml:space="preserve">Sub-task 3.1.2: Frontend page listing Full Mock Tests </w:t>
      </w:r>
    </w:p>
    <w:p w:rsidR="00A4470E" w:rsidRPr="00A4470E" w:rsidRDefault="00A4470E" w:rsidP="00A260EA">
      <w:pPr>
        <w:pStyle w:val="NormalWeb"/>
        <w:numPr>
          <w:ilvl w:val="0"/>
          <w:numId w:val="16"/>
        </w:numPr>
        <w:rPr>
          <w:color w:val="4F81BD" w:themeColor="accent1"/>
        </w:rPr>
      </w:pPr>
      <w:r>
        <w:t xml:space="preserve">Sub-task 3.1.3: Connect with backend </w:t>
      </w:r>
      <w:r>
        <w:rPr>
          <w:rStyle w:val="HTMLCode"/>
        </w:rPr>
        <w:t>GET /tests</w:t>
      </w:r>
      <w:r>
        <w:t xml:space="preserve"> </w:t>
      </w:r>
    </w:p>
    <w:p w:rsidR="00A4470E" w:rsidRPr="00A4470E" w:rsidRDefault="00A4470E" w:rsidP="00A4470E">
      <w:pPr>
        <w:pStyle w:val="NormalWeb"/>
        <w:rPr>
          <w:color w:val="4F81BD" w:themeColor="accent1"/>
        </w:rPr>
      </w:pPr>
      <w:r w:rsidRPr="00A4470E">
        <w:rPr>
          <w:rStyle w:val="Strong"/>
          <w:color w:val="4F81BD" w:themeColor="accent1"/>
        </w:rPr>
        <w:t>Story 3.2: Instructions page</w:t>
      </w:r>
    </w:p>
    <w:p w:rsidR="00A4470E" w:rsidRDefault="00A4470E" w:rsidP="00A4470E">
      <w:pPr>
        <w:pStyle w:val="NormalWeb"/>
        <w:numPr>
          <w:ilvl w:val="0"/>
          <w:numId w:val="17"/>
        </w:numPr>
      </w:pPr>
      <w:r>
        <w:t xml:space="preserve">Sub-task 3.2.1: Display test details (duration, number of Qs, rules) </w:t>
      </w:r>
    </w:p>
    <w:p w:rsidR="00A4470E" w:rsidRDefault="00A4470E" w:rsidP="00241781">
      <w:pPr>
        <w:pStyle w:val="NormalWeb"/>
        <w:numPr>
          <w:ilvl w:val="0"/>
          <w:numId w:val="17"/>
        </w:numPr>
      </w:pPr>
      <w:r>
        <w:t xml:space="preserve">Sub-task 3.2.2: Add </w:t>
      </w:r>
      <w:r>
        <w:rPr>
          <w:rStyle w:val="Strong"/>
        </w:rPr>
        <w:t>Start Test</w:t>
      </w:r>
      <w:r>
        <w:t xml:space="preserve"> button </w:t>
      </w:r>
    </w:p>
    <w:p w:rsidR="00A4470E" w:rsidRDefault="00A4470E" w:rsidP="00A4470E">
      <w:pPr>
        <w:pStyle w:val="Heading2"/>
        <w:rPr>
          <w:rStyle w:val="Strong"/>
          <w:b/>
          <w:bCs/>
        </w:rPr>
      </w:pPr>
    </w:p>
    <w:p w:rsidR="00A4470E" w:rsidRDefault="00A4470E" w:rsidP="00A4470E">
      <w:pPr>
        <w:pStyle w:val="Heading2"/>
      </w:pPr>
      <w:r>
        <w:rPr>
          <w:rStyle w:val="Strong"/>
          <w:b/>
          <w:bCs/>
        </w:rPr>
        <w:t>Epic 4: Test Attempt Experience</w:t>
      </w:r>
    </w:p>
    <w:p w:rsidR="00A4470E" w:rsidRPr="00A4470E" w:rsidRDefault="00A4470E" w:rsidP="00A4470E">
      <w:pPr>
        <w:pStyle w:val="NormalWeb"/>
        <w:rPr>
          <w:color w:val="4F81BD" w:themeColor="accent1"/>
        </w:rPr>
      </w:pPr>
      <w:r w:rsidRPr="00A4470E">
        <w:rPr>
          <w:rStyle w:val="Strong"/>
          <w:color w:val="4F81BD" w:themeColor="accent1"/>
        </w:rPr>
        <w:t>Story 4.1: Question display &amp; navigation</w:t>
      </w:r>
    </w:p>
    <w:p w:rsidR="00A4470E" w:rsidRDefault="00A4470E" w:rsidP="00A4470E">
      <w:pPr>
        <w:pStyle w:val="NormalWeb"/>
        <w:numPr>
          <w:ilvl w:val="0"/>
          <w:numId w:val="18"/>
        </w:numPr>
      </w:pPr>
      <w:r>
        <w:t xml:space="preserve">Sub-task 4.1.1: Display 10 questions per page </w:t>
      </w:r>
    </w:p>
    <w:p w:rsidR="00A4470E" w:rsidRDefault="00A4470E" w:rsidP="00A4470E">
      <w:pPr>
        <w:pStyle w:val="NormalWeb"/>
        <w:numPr>
          <w:ilvl w:val="0"/>
          <w:numId w:val="18"/>
        </w:numPr>
      </w:pPr>
      <w:r>
        <w:t xml:space="preserve">Sub-task 4.1.2: Add Next/Previous navigation </w:t>
      </w:r>
    </w:p>
    <w:p w:rsidR="00A4470E" w:rsidRDefault="00A4470E" w:rsidP="00A4470E">
      <w:pPr>
        <w:pStyle w:val="NormalWeb"/>
        <w:numPr>
          <w:ilvl w:val="0"/>
          <w:numId w:val="18"/>
        </w:numPr>
      </w:pPr>
      <w:r>
        <w:t xml:space="preserve">Sub-task 4.1.3: Add question grid (jump to specific Q) </w:t>
      </w:r>
    </w:p>
    <w:p w:rsidR="00A4470E" w:rsidRDefault="00A4470E" w:rsidP="00A4470E">
      <w:pPr>
        <w:pStyle w:val="NormalWeb"/>
        <w:numPr>
          <w:ilvl w:val="0"/>
          <w:numId w:val="18"/>
        </w:numPr>
      </w:pPr>
      <w:r>
        <w:t xml:space="preserve">Sub-task 4.1.4: Add timer countdown (auto-submit) </w:t>
      </w:r>
    </w:p>
    <w:p w:rsidR="00A4470E" w:rsidRPr="00A4470E" w:rsidRDefault="00A4470E" w:rsidP="00A4470E">
      <w:pPr>
        <w:pStyle w:val="NormalWeb"/>
        <w:rPr>
          <w:color w:val="4F81BD" w:themeColor="accent1"/>
        </w:rPr>
      </w:pPr>
      <w:r w:rsidRPr="00A4470E">
        <w:rPr>
          <w:rStyle w:val="Strong"/>
          <w:color w:val="4F81BD" w:themeColor="accent1"/>
        </w:rPr>
        <w:t>Story 4.2: Answer submission</w:t>
      </w:r>
    </w:p>
    <w:p w:rsidR="00A4470E" w:rsidRDefault="00A4470E" w:rsidP="00925EB6">
      <w:pPr>
        <w:pStyle w:val="NormalWeb"/>
        <w:numPr>
          <w:ilvl w:val="0"/>
          <w:numId w:val="19"/>
        </w:numPr>
      </w:pPr>
      <w:r>
        <w:t xml:space="preserve">Sub-task 4.2.1: API </w:t>
      </w:r>
      <w:r>
        <w:rPr>
          <w:rStyle w:val="HTMLCode"/>
        </w:rPr>
        <w:t>POST /attempts/:id/save</w:t>
      </w:r>
      <w:r>
        <w:t xml:space="preserve"> </w:t>
      </w:r>
    </w:p>
    <w:p w:rsidR="00A4470E" w:rsidRDefault="00A4470E" w:rsidP="00925EB6">
      <w:pPr>
        <w:pStyle w:val="NormalWeb"/>
        <w:numPr>
          <w:ilvl w:val="0"/>
          <w:numId w:val="19"/>
        </w:numPr>
      </w:pPr>
      <w:r>
        <w:t xml:space="preserve">Sub-task 4.2.2: Auto-save answers on selection </w:t>
      </w:r>
    </w:p>
    <w:p w:rsidR="00A4470E" w:rsidRDefault="00A4470E" w:rsidP="00A4470E">
      <w:pPr>
        <w:pStyle w:val="NormalWeb"/>
        <w:numPr>
          <w:ilvl w:val="0"/>
          <w:numId w:val="19"/>
        </w:numPr>
      </w:pPr>
      <w:r>
        <w:t xml:space="preserve">Sub-task 4.2.3: API </w:t>
      </w:r>
      <w:r>
        <w:rPr>
          <w:rStyle w:val="HTMLCode"/>
        </w:rPr>
        <w:t>POST /attempts/:id/submit</w:t>
      </w:r>
      <w:r>
        <w:t xml:space="preserve"> </w:t>
      </w:r>
    </w:p>
    <w:p w:rsidR="00A4470E" w:rsidRDefault="00A4470E" w:rsidP="00A4470E">
      <w:pPr>
        <w:pStyle w:val="Heading2"/>
      </w:pPr>
      <w:r>
        <w:rPr>
          <w:rStyle w:val="Strong"/>
          <w:b/>
          <w:bCs/>
        </w:rPr>
        <w:t>Epic 5: Results &amp; Explanations</w:t>
      </w:r>
    </w:p>
    <w:p w:rsidR="00A4470E" w:rsidRPr="00A4470E" w:rsidRDefault="00A4470E" w:rsidP="00A4470E">
      <w:pPr>
        <w:pStyle w:val="NormalWeb"/>
        <w:rPr>
          <w:color w:val="4F81BD" w:themeColor="accent1"/>
        </w:rPr>
      </w:pPr>
      <w:r w:rsidRPr="00A4470E">
        <w:rPr>
          <w:rStyle w:val="Strong"/>
          <w:color w:val="4F81BD" w:themeColor="accent1"/>
        </w:rPr>
        <w:t>Story 5.1: Backend evaluation</w:t>
      </w:r>
    </w:p>
    <w:p w:rsidR="00A4470E" w:rsidRDefault="00A4470E" w:rsidP="00A4470E">
      <w:pPr>
        <w:pStyle w:val="NormalWeb"/>
        <w:numPr>
          <w:ilvl w:val="0"/>
          <w:numId w:val="20"/>
        </w:numPr>
      </w:pPr>
      <w:r>
        <w:t xml:space="preserve">Sub-task 5.1.1: Compare answers with Excel correct answer </w:t>
      </w:r>
    </w:p>
    <w:p w:rsidR="00A4470E" w:rsidRDefault="00A4470E" w:rsidP="00A4470E">
      <w:pPr>
        <w:pStyle w:val="NormalWeb"/>
        <w:numPr>
          <w:ilvl w:val="0"/>
          <w:numId w:val="20"/>
        </w:numPr>
      </w:pPr>
      <w:r>
        <w:t xml:space="preserve">Sub-task 5.1.2: Calculate score &amp; accuracy </w:t>
      </w:r>
    </w:p>
    <w:p w:rsidR="00A4470E" w:rsidRDefault="00A4470E" w:rsidP="00A4470E">
      <w:pPr>
        <w:pStyle w:val="NormalWeb"/>
        <w:numPr>
          <w:ilvl w:val="0"/>
          <w:numId w:val="20"/>
        </w:numPr>
      </w:pPr>
      <w:r>
        <w:t xml:space="preserve">Sub-task 5.1.3: Store results in DB </w:t>
      </w:r>
    </w:p>
    <w:p w:rsidR="00A4470E" w:rsidRPr="00A4470E" w:rsidRDefault="00A4470E" w:rsidP="00A4470E">
      <w:pPr>
        <w:pStyle w:val="NormalWeb"/>
        <w:rPr>
          <w:color w:val="4F81BD" w:themeColor="accent1"/>
        </w:rPr>
      </w:pPr>
      <w:r w:rsidRPr="00A4470E">
        <w:rPr>
          <w:rStyle w:val="Strong"/>
          <w:color w:val="4F81BD" w:themeColor="accent1"/>
        </w:rPr>
        <w:t>Story 5.2: Results UI</w:t>
      </w:r>
    </w:p>
    <w:p w:rsidR="00A4470E" w:rsidRDefault="00A4470E" w:rsidP="00A4470E">
      <w:pPr>
        <w:pStyle w:val="NormalWeb"/>
        <w:numPr>
          <w:ilvl w:val="0"/>
          <w:numId w:val="21"/>
        </w:numPr>
      </w:pPr>
      <w:r>
        <w:t xml:space="preserve">Sub-task 5.2.1: Display score summary </w:t>
      </w:r>
    </w:p>
    <w:p w:rsidR="00A4470E" w:rsidRDefault="00A4470E" w:rsidP="00E628CA">
      <w:pPr>
        <w:pStyle w:val="NormalWeb"/>
        <w:numPr>
          <w:ilvl w:val="0"/>
          <w:numId w:val="21"/>
        </w:numPr>
      </w:pPr>
      <w:r>
        <w:t xml:space="preserve">Sub-task 5.2.2: Show correct vs selected answers </w:t>
      </w:r>
    </w:p>
    <w:p w:rsidR="00A4470E" w:rsidRDefault="00A4470E" w:rsidP="00E628CA">
      <w:pPr>
        <w:pStyle w:val="NormalWeb"/>
        <w:numPr>
          <w:ilvl w:val="0"/>
          <w:numId w:val="21"/>
        </w:numPr>
      </w:pPr>
      <w:r>
        <w:t xml:space="preserve">Sub-task 5.2.3: Display explanations from Excel </w:t>
      </w:r>
    </w:p>
    <w:p w:rsidR="00A4470E" w:rsidRPr="00A4470E" w:rsidRDefault="00A4470E" w:rsidP="00A4470E">
      <w:pPr>
        <w:pStyle w:val="NormalWeb"/>
        <w:rPr>
          <w:color w:val="4F81BD" w:themeColor="accent1"/>
        </w:rPr>
      </w:pPr>
      <w:r w:rsidRPr="00A4470E">
        <w:rPr>
          <w:rStyle w:val="Strong"/>
          <w:color w:val="4F81BD" w:themeColor="accent1"/>
        </w:rPr>
        <w:t>Story 5.3: Email integration</w:t>
      </w:r>
    </w:p>
    <w:p w:rsidR="00A4470E" w:rsidRDefault="00A4470E" w:rsidP="00AC0DD5">
      <w:pPr>
        <w:pStyle w:val="NormalWeb"/>
        <w:numPr>
          <w:ilvl w:val="0"/>
          <w:numId w:val="22"/>
        </w:numPr>
      </w:pPr>
      <w:r>
        <w:t xml:space="preserve">Sub-task 5.3.1: Format email with score, answers, explanations </w:t>
      </w:r>
    </w:p>
    <w:p w:rsidR="00A4470E" w:rsidRDefault="00A4470E" w:rsidP="00AC0DD5">
      <w:pPr>
        <w:pStyle w:val="NormalWeb"/>
        <w:numPr>
          <w:ilvl w:val="0"/>
          <w:numId w:val="22"/>
        </w:numPr>
      </w:pPr>
      <w:r>
        <w:t xml:space="preserve">Sub-task 5.3.2: Send email via SMTP </w:t>
      </w:r>
    </w:p>
    <w:p w:rsidR="00A4470E" w:rsidRDefault="00A4470E" w:rsidP="00A4470E">
      <w:pPr>
        <w:pStyle w:val="NormalWeb"/>
        <w:numPr>
          <w:ilvl w:val="0"/>
          <w:numId w:val="22"/>
        </w:numPr>
      </w:pPr>
      <w:r>
        <w:t xml:space="preserve">Sub-task 5.3.3: Add email delivery logging </w:t>
      </w:r>
    </w:p>
    <w:p w:rsidR="00A4470E" w:rsidRDefault="00A4470E" w:rsidP="00A4470E">
      <w:pPr>
        <w:pStyle w:val="Heading2"/>
      </w:pPr>
      <w:r>
        <w:rPr>
          <w:rStyle w:val="Strong"/>
          <w:b/>
          <w:bCs/>
        </w:rPr>
        <w:t>Epic 6: Integration &amp; Testing</w:t>
      </w:r>
    </w:p>
    <w:p w:rsidR="00A4470E" w:rsidRPr="00A4470E" w:rsidRDefault="00A4470E" w:rsidP="00A4470E">
      <w:pPr>
        <w:pStyle w:val="NormalWeb"/>
        <w:rPr>
          <w:color w:val="4F81BD" w:themeColor="accent1"/>
        </w:rPr>
      </w:pPr>
      <w:r w:rsidRPr="00A4470E">
        <w:rPr>
          <w:rStyle w:val="Strong"/>
          <w:color w:val="4F81BD" w:themeColor="accent1"/>
        </w:rPr>
        <w:t>Story 6.1: Frontend ↔ Backend integration</w:t>
      </w:r>
    </w:p>
    <w:p w:rsidR="00A4470E" w:rsidRDefault="00A4470E" w:rsidP="000F2560">
      <w:pPr>
        <w:pStyle w:val="NormalWeb"/>
        <w:numPr>
          <w:ilvl w:val="0"/>
          <w:numId w:val="23"/>
        </w:numPr>
      </w:pPr>
      <w:r>
        <w:t xml:space="preserve">Sub-task 6.1.1: Connect test list page to </w:t>
      </w:r>
      <w:r>
        <w:rPr>
          <w:rStyle w:val="HTMLCode"/>
        </w:rPr>
        <w:t>GET /tests</w:t>
      </w:r>
      <w:r>
        <w:t xml:space="preserve"> </w:t>
      </w:r>
    </w:p>
    <w:p w:rsidR="00A4470E" w:rsidRDefault="00A4470E" w:rsidP="000F2560">
      <w:pPr>
        <w:pStyle w:val="NormalWeb"/>
        <w:numPr>
          <w:ilvl w:val="0"/>
          <w:numId w:val="23"/>
        </w:numPr>
      </w:pPr>
      <w:r>
        <w:t xml:space="preserve">Sub-task 6.1.2: Connect attempt UI to </w:t>
      </w:r>
      <w:r>
        <w:rPr>
          <w:rStyle w:val="HTMLCode"/>
        </w:rPr>
        <w:t>GET /tests/:id/questions</w:t>
      </w:r>
      <w:r>
        <w:t xml:space="preserve"> </w:t>
      </w:r>
    </w:p>
    <w:p w:rsidR="00A4470E" w:rsidRDefault="00A4470E" w:rsidP="00A45E66">
      <w:pPr>
        <w:pStyle w:val="NormalWeb"/>
        <w:numPr>
          <w:ilvl w:val="0"/>
          <w:numId w:val="23"/>
        </w:numPr>
      </w:pPr>
      <w:r>
        <w:t xml:space="preserve">Sub-task 6.1.3: Connect submission → </w:t>
      </w:r>
      <w:r>
        <w:rPr>
          <w:rStyle w:val="HTMLCode"/>
        </w:rPr>
        <w:t>POST /attempts/:id/submit</w:t>
      </w:r>
      <w:r>
        <w:t xml:space="preserve"> </w:t>
      </w:r>
    </w:p>
    <w:p w:rsidR="00A4470E" w:rsidRDefault="00A4470E" w:rsidP="003D3C18">
      <w:pPr>
        <w:pStyle w:val="NormalWeb"/>
        <w:numPr>
          <w:ilvl w:val="0"/>
          <w:numId w:val="23"/>
        </w:numPr>
      </w:pPr>
      <w:r>
        <w:t xml:space="preserve">Sub-task 6.1.4: Connect results page to </w:t>
      </w:r>
      <w:r>
        <w:rPr>
          <w:rStyle w:val="HTMLCode"/>
        </w:rPr>
        <w:t>GET /attempts/:id/result</w:t>
      </w:r>
      <w:r>
        <w:t xml:space="preserve"> </w:t>
      </w:r>
    </w:p>
    <w:p w:rsidR="00A4470E" w:rsidRPr="00A4470E" w:rsidRDefault="00A4470E" w:rsidP="00A4470E">
      <w:pPr>
        <w:pStyle w:val="NormalWeb"/>
        <w:rPr>
          <w:color w:val="4F81BD" w:themeColor="accent1"/>
        </w:rPr>
      </w:pPr>
      <w:r w:rsidRPr="00A4470E">
        <w:rPr>
          <w:rStyle w:val="Strong"/>
          <w:color w:val="4F81BD" w:themeColor="accent1"/>
        </w:rPr>
        <w:lastRenderedPageBreak/>
        <w:t>Story 6.2: Testing &amp; QA</w:t>
      </w:r>
    </w:p>
    <w:p w:rsidR="00A4470E" w:rsidRDefault="00A4470E" w:rsidP="00A4470E">
      <w:pPr>
        <w:pStyle w:val="NormalWeb"/>
        <w:numPr>
          <w:ilvl w:val="0"/>
          <w:numId w:val="24"/>
        </w:numPr>
      </w:pPr>
      <w:r>
        <w:t>Sub-task 6.2.1: Write backend unit tests (</w:t>
      </w:r>
      <w:proofErr w:type="spellStart"/>
      <w:r>
        <w:t>pytest</w:t>
      </w:r>
      <w:proofErr w:type="spellEnd"/>
      <w:r>
        <w:t xml:space="preserve">) </w:t>
      </w:r>
    </w:p>
    <w:p w:rsidR="00A4470E" w:rsidRDefault="00A4470E" w:rsidP="00347563">
      <w:pPr>
        <w:pStyle w:val="NormalWeb"/>
        <w:numPr>
          <w:ilvl w:val="0"/>
          <w:numId w:val="24"/>
        </w:numPr>
      </w:pPr>
      <w:r>
        <w:t xml:space="preserve">Sub-task 6.2.2: Manual test Partial Mock Test flow </w:t>
      </w:r>
    </w:p>
    <w:p w:rsidR="00A4470E" w:rsidRDefault="00A4470E" w:rsidP="00347563">
      <w:pPr>
        <w:pStyle w:val="NormalWeb"/>
        <w:numPr>
          <w:ilvl w:val="0"/>
          <w:numId w:val="24"/>
        </w:numPr>
      </w:pPr>
      <w:r>
        <w:t xml:space="preserve">Sub-task 6.2.3: Manual test Full Mock Test flow </w:t>
      </w:r>
    </w:p>
    <w:p w:rsidR="00A4470E" w:rsidRDefault="00A4470E" w:rsidP="00A4470E">
      <w:pPr>
        <w:pStyle w:val="NormalWeb"/>
        <w:numPr>
          <w:ilvl w:val="0"/>
          <w:numId w:val="24"/>
        </w:numPr>
      </w:pPr>
      <w:r>
        <w:t xml:space="preserve">Sub-task 6.2.4: Verify email delivery in results </w:t>
      </w:r>
    </w:p>
    <w:p w:rsidR="00A4470E" w:rsidRDefault="00A4470E" w:rsidP="00A4470E">
      <w:pPr>
        <w:pStyle w:val="NormalWeb"/>
      </w:pPr>
    </w:p>
    <w:p w:rsidR="00A4470E" w:rsidRDefault="00A4470E" w:rsidP="00A4470E"/>
    <w:p w:rsidR="000C5363" w:rsidRDefault="00DD7D82">
      <w:pPr>
        <w:pStyle w:val="Heading1"/>
      </w:pPr>
      <w:r>
        <w:t>Sprint 3: Mock Tests &amp; AI Assistance</w:t>
      </w:r>
    </w:p>
    <w:p w:rsidR="000C5363" w:rsidRDefault="00DD7D82">
      <w:pPr>
        <w:pStyle w:val="Heading2"/>
      </w:pPr>
      <w:r>
        <w:t>Epics</w:t>
      </w:r>
    </w:p>
    <w:p w:rsidR="000C5363" w:rsidRDefault="00DD7D82">
      <w:pPr>
        <w:pStyle w:val="ListBullet"/>
      </w:pPr>
      <w:r>
        <w:t>- Mock Tests</w:t>
      </w:r>
    </w:p>
    <w:p w:rsidR="000C5363" w:rsidRDefault="00DD7D82">
      <w:pPr>
        <w:pStyle w:val="ListBullet"/>
      </w:pPr>
      <w:r>
        <w:t>- AI Assistance</w:t>
      </w:r>
    </w:p>
    <w:p w:rsidR="000C5363" w:rsidRDefault="00DD7D82">
      <w:pPr>
        <w:pStyle w:val="Heading2"/>
      </w:pPr>
      <w:r>
        <w:t>User Stories</w:t>
      </w:r>
    </w:p>
    <w:p w:rsidR="000C5363" w:rsidRDefault="00DD7D82">
      <w:pPr>
        <w:pStyle w:val="ListBullet"/>
      </w:pPr>
      <w:r>
        <w:t>- As a student, I want to attempt a full mock test so that I can simulate a real exam.</w:t>
      </w:r>
    </w:p>
    <w:p w:rsidR="000C5363" w:rsidRDefault="00DD7D82">
      <w:pPr>
        <w:pStyle w:val="ListBullet"/>
      </w:pPr>
      <w:r>
        <w:t>- As a student, I want to see my score immediately after submission.</w:t>
      </w:r>
    </w:p>
    <w:p w:rsidR="000C5363" w:rsidRDefault="00DD7D82">
      <w:pPr>
        <w:pStyle w:val="ListBullet"/>
      </w:pPr>
      <w:r>
        <w:t>- As a student, I want to ask doubts and get instant AI-powered answers.</w:t>
      </w:r>
    </w:p>
    <w:p w:rsidR="000C5363" w:rsidRDefault="00DD7D82">
      <w:pPr>
        <w:pStyle w:val="ListBullet"/>
      </w:pPr>
      <w:r>
        <w:t>- As a student, I want daily AI feedback on my performance.</w:t>
      </w:r>
    </w:p>
    <w:p w:rsidR="000C5363" w:rsidRDefault="00DD7D82">
      <w:pPr>
        <w:pStyle w:val="Heading2"/>
      </w:pPr>
      <w:r>
        <w:t>Tasks</w:t>
      </w:r>
    </w:p>
    <w:p w:rsidR="000C5363" w:rsidRDefault="00DD7D82">
      <w:pPr>
        <w:pStyle w:val="ListBullet"/>
      </w:pPr>
      <w:r>
        <w:t>- Implement Mock Test Generator (random questions from DB).</w:t>
      </w:r>
    </w:p>
    <w:p w:rsidR="000C5363" w:rsidRDefault="00DD7D82">
      <w:pPr>
        <w:pStyle w:val="ListBullet"/>
      </w:pPr>
      <w:r>
        <w:t>- Build Mock Test UI (timer, navigation, submit button).</w:t>
      </w:r>
    </w:p>
    <w:p w:rsidR="000C5363" w:rsidRDefault="00DD7D82">
      <w:pPr>
        <w:pStyle w:val="ListBullet"/>
      </w:pPr>
      <w:r>
        <w:t>- Integrate scoring API in FastAPI.</w:t>
      </w:r>
    </w:p>
    <w:p w:rsidR="000C5363" w:rsidRDefault="00DD7D82">
      <w:pPr>
        <w:pStyle w:val="ListBullet"/>
      </w:pPr>
      <w:r>
        <w:t>- Integrate AI Doubt Solver (Hugging Face/LangChain).</w:t>
      </w:r>
    </w:p>
    <w:p w:rsidR="000C5363" w:rsidRDefault="00DD7D82">
      <w:pPr>
        <w:pStyle w:val="ListBullet"/>
      </w:pPr>
      <w:r>
        <w:t>- Generate Daily Performance Feedback using AI.</w:t>
      </w:r>
    </w:p>
    <w:p w:rsidR="000C5363" w:rsidRDefault="00DD7D82">
      <w:pPr>
        <w:pStyle w:val="Heading1"/>
      </w:pPr>
      <w:r>
        <w:t>Sprint 4: Payments, Analytics &amp; Monitoring</w:t>
      </w:r>
    </w:p>
    <w:p w:rsidR="000C5363" w:rsidRDefault="00DD7D82">
      <w:pPr>
        <w:pStyle w:val="Heading2"/>
      </w:pPr>
      <w:r>
        <w:t>Epics</w:t>
      </w:r>
    </w:p>
    <w:p w:rsidR="000C5363" w:rsidRDefault="00DD7D82">
      <w:pPr>
        <w:pStyle w:val="ListBullet"/>
      </w:pPr>
      <w:r>
        <w:t>- Payments</w:t>
      </w:r>
    </w:p>
    <w:p w:rsidR="000C5363" w:rsidRDefault="00DD7D82">
      <w:pPr>
        <w:pStyle w:val="ListBullet"/>
      </w:pPr>
      <w:r>
        <w:t>- Analytics</w:t>
      </w:r>
    </w:p>
    <w:p w:rsidR="000C5363" w:rsidRDefault="00DD7D82">
      <w:pPr>
        <w:pStyle w:val="ListBullet"/>
      </w:pPr>
      <w:r>
        <w:t>- Monitoring</w:t>
      </w:r>
    </w:p>
    <w:p w:rsidR="000C5363" w:rsidRDefault="00DD7D82">
      <w:pPr>
        <w:pStyle w:val="Heading2"/>
      </w:pPr>
      <w:r>
        <w:t>User Stories</w:t>
      </w:r>
    </w:p>
    <w:p w:rsidR="000C5363" w:rsidRDefault="00DD7D82">
      <w:pPr>
        <w:pStyle w:val="ListBullet"/>
      </w:pPr>
      <w:r>
        <w:t>- As a student, I want to purchase a subscription so that I can unlock mock tests &amp; premium features.</w:t>
      </w:r>
    </w:p>
    <w:p w:rsidR="000C5363" w:rsidRDefault="00DD7D82">
      <w:pPr>
        <w:pStyle w:val="ListBullet"/>
      </w:pPr>
      <w:r>
        <w:t>- As a student, I want to view analytics of my performance so that I can improve weak areas.</w:t>
      </w:r>
    </w:p>
    <w:p w:rsidR="000C5363" w:rsidRDefault="00DD7D82">
      <w:pPr>
        <w:pStyle w:val="ListBullet"/>
      </w:pPr>
      <w:r>
        <w:lastRenderedPageBreak/>
        <w:t>- As a dev team, we want monitoring alerts so that the system is stable during peak exam hours.</w:t>
      </w:r>
    </w:p>
    <w:p w:rsidR="000C5363" w:rsidRDefault="00DD7D82">
      <w:pPr>
        <w:pStyle w:val="Heading2"/>
      </w:pPr>
      <w:r>
        <w:t>Tasks</w:t>
      </w:r>
    </w:p>
    <w:p w:rsidR="000C5363" w:rsidRDefault="00DD7D82">
      <w:pPr>
        <w:pStyle w:val="ListBullet"/>
      </w:pPr>
      <w:r>
        <w:t>- Integrate Razorpay/Stripe for subscription payments.</w:t>
      </w:r>
    </w:p>
    <w:p w:rsidR="000C5363" w:rsidRDefault="00DD7D82">
      <w:pPr>
        <w:pStyle w:val="ListBullet"/>
      </w:pPr>
      <w:r>
        <w:t>- Store transaction details in DB.</w:t>
      </w:r>
    </w:p>
    <w:p w:rsidR="000C5363" w:rsidRDefault="00DD7D82">
      <w:pPr>
        <w:pStyle w:val="ListBullet"/>
      </w:pPr>
      <w:r>
        <w:t>- Build Performance Dashboard (Chart.js + Next.js).</w:t>
      </w:r>
    </w:p>
    <w:p w:rsidR="000C5363" w:rsidRDefault="00DD7D82">
      <w:pPr>
        <w:pStyle w:val="ListBullet"/>
      </w:pPr>
      <w:r>
        <w:t>- Setup Monitoring: Prometheus + Grafana (metrics), ELK (logs), Sentry (error alerts).</w:t>
      </w:r>
    </w:p>
    <w:p w:rsidR="000C5363" w:rsidRDefault="00DD7D82">
      <w:pPr>
        <w:pStyle w:val="ListBullet"/>
      </w:pPr>
      <w:r>
        <w:t>- Add Gamification (coins/rewards for students).</w:t>
      </w:r>
    </w:p>
    <w:sectPr w:rsidR="000C536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FB68C5"/>
    <w:multiLevelType w:val="multilevel"/>
    <w:tmpl w:val="200E3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46F573B"/>
    <w:multiLevelType w:val="multilevel"/>
    <w:tmpl w:val="52225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0C17E65"/>
    <w:multiLevelType w:val="multilevel"/>
    <w:tmpl w:val="923A2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5D4368"/>
    <w:multiLevelType w:val="multilevel"/>
    <w:tmpl w:val="48CC0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8D3E8E"/>
    <w:multiLevelType w:val="multilevel"/>
    <w:tmpl w:val="FD4A9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EE13F9"/>
    <w:multiLevelType w:val="multilevel"/>
    <w:tmpl w:val="B14C3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55591C"/>
    <w:multiLevelType w:val="multilevel"/>
    <w:tmpl w:val="9D4AB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A73F24"/>
    <w:multiLevelType w:val="multilevel"/>
    <w:tmpl w:val="240AD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7450A6"/>
    <w:multiLevelType w:val="multilevel"/>
    <w:tmpl w:val="80E40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4818A5"/>
    <w:multiLevelType w:val="multilevel"/>
    <w:tmpl w:val="4D4CD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AB597F"/>
    <w:multiLevelType w:val="multilevel"/>
    <w:tmpl w:val="5EA42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7D0C53"/>
    <w:multiLevelType w:val="multilevel"/>
    <w:tmpl w:val="00B8D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B70269"/>
    <w:multiLevelType w:val="multilevel"/>
    <w:tmpl w:val="629EE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060A57"/>
    <w:multiLevelType w:val="multilevel"/>
    <w:tmpl w:val="864A2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CA357E0"/>
    <w:multiLevelType w:val="multilevel"/>
    <w:tmpl w:val="EDDA7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17"/>
  </w:num>
  <w:num w:numId="12">
    <w:abstractNumId w:val="14"/>
  </w:num>
  <w:num w:numId="13">
    <w:abstractNumId w:val="16"/>
  </w:num>
  <w:num w:numId="14">
    <w:abstractNumId w:val="22"/>
  </w:num>
  <w:num w:numId="15">
    <w:abstractNumId w:val="18"/>
  </w:num>
  <w:num w:numId="16">
    <w:abstractNumId w:val="11"/>
  </w:num>
  <w:num w:numId="17">
    <w:abstractNumId w:val="12"/>
  </w:num>
  <w:num w:numId="18">
    <w:abstractNumId w:val="13"/>
  </w:num>
  <w:num w:numId="19">
    <w:abstractNumId w:val="23"/>
  </w:num>
  <w:num w:numId="20">
    <w:abstractNumId w:val="20"/>
  </w:num>
  <w:num w:numId="21">
    <w:abstractNumId w:val="21"/>
  </w:num>
  <w:num w:numId="22">
    <w:abstractNumId w:val="15"/>
  </w:num>
  <w:num w:numId="23">
    <w:abstractNumId w:val="19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902DE"/>
    <w:rsid w:val="000C5363"/>
    <w:rsid w:val="0015074B"/>
    <w:rsid w:val="0029639D"/>
    <w:rsid w:val="00326F90"/>
    <w:rsid w:val="004741F9"/>
    <w:rsid w:val="00A4470E"/>
    <w:rsid w:val="00AA1D8D"/>
    <w:rsid w:val="00B47730"/>
    <w:rsid w:val="00CB0664"/>
    <w:rsid w:val="00DD7D8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00A032"/>
  <w14:defaultImageDpi w14:val="300"/>
  <w15:docId w15:val="{9FFEA0B1-C8FC-4685-8C6F-F0AB3B345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DD7D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DD7D8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9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2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4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2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B110D92-14BA-4465-A90A-2D84AE98E2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803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5371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Kollipara Abhishek</cp:lastModifiedBy>
  <cp:revision>4</cp:revision>
  <dcterms:created xsi:type="dcterms:W3CDTF">2013-12-23T23:15:00Z</dcterms:created>
  <dcterms:modified xsi:type="dcterms:W3CDTF">2025-09-26T12:15:00Z</dcterms:modified>
  <cp:category/>
</cp:coreProperties>
</file>