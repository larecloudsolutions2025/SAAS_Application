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Project Setup Documentation with WSL &amp; VS Code</w:t>
      </w:r>
    </w:p>
    <w:p>
      <w:pPr>
        <w:pStyle w:val="Heading1"/>
      </w:pPr>
      <w:r>
        <w:t>1️⃣ Install WSL (Windows Subsystem for Linux)</w:t>
      </w:r>
    </w:p>
    <w:p>
      <w:r>
        <w:br/>
        <w:t>1. Open PowerShell as Administrator.</w:t>
        <w:br/>
        <w:t>2. Enable WSL and Virtual Machine Platform:</w:t>
        <w:br/>
        <w:t xml:space="preserve">   dism.exe /online /enable-feature /featurename:Microsoft-Windows-Subsystem-Linux /all /norestart</w:t>
        <w:br/>
        <w:t xml:space="preserve">   dism.exe /online /enable-feature /featurename:VirtualMachinePlatform /all /norestart</w:t>
        <w:br/>
        <w:t>3. Restart your PC.</w:t>
        <w:br/>
        <w:t>4. Install Ubuntu (recommended):</w:t>
        <w:br/>
        <w:t xml:space="preserve">   wsl --install -d Ubuntu</w:t>
        <w:br/>
        <w:t>5. After restart, open Ubuntu → create a username &amp; password.</w:t>
        <w:br/>
        <w:br/>
        <w:t>✅ Now you have Linux running inside Windows.</w:t>
        <w:br/>
      </w:r>
    </w:p>
    <w:p>
      <w:pPr>
        <w:pStyle w:val="Heading1"/>
      </w:pPr>
      <w:r>
        <w:t>2️⃣ Install VS Code &amp; WSL Extension</w:t>
      </w:r>
    </w:p>
    <w:p>
      <w:r>
        <w:br/>
        <w:t>1. Download and install Visual Studio Code from https://code.visualstudio.com/</w:t>
        <w:br/>
        <w:t>2. Open VS Code → press Ctrl + Shift + X → search for Remote – WSL → install.</w:t>
        <w:br/>
        <w:t xml:space="preserve">3. At the bottom left corner of VS Code, click the green &gt;&lt; WSL icon → </w:t>
        <w:br/>
        <w:t xml:space="preserve">   select “Connect to WSL → Ubuntu”.</w:t>
        <w:br/>
        <w:t>4. VS Code reloads inside WSL.</w:t>
        <w:br/>
        <w:t xml:space="preserve">   - The bottom left should show: WSL: Ubuntu.</w:t>
        <w:br/>
      </w:r>
    </w:p>
    <w:p>
      <w:pPr>
        <w:pStyle w:val="Heading1"/>
      </w:pPr>
      <w:r>
        <w:t>3️⃣ Basic Linux Commands</w:t>
      </w:r>
    </w:p>
    <w:p>
      <w:r>
        <w:br/>
        <w:t>Inside VS Code, open a terminal (Ctrl + `).</w:t>
        <w:br/>
        <w:br/>
        <w:t>- Check current directory: pwd</w:t>
        <w:br/>
        <w:t>- List files/folders: ls</w:t>
        <w:br/>
        <w:t>- Change directory: cd folder_name / cd ..</w:t>
        <w:br/>
        <w:t>- Create a folder: mkdir myfolder</w:t>
        <w:br/>
      </w:r>
    </w:p>
    <w:p>
      <w:pPr>
        <w:pStyle w:val="Heading1"/>
      </w:pPr>
      <w:r>
        <w:t>4️⃣ Create a Project Folder in Linux Home</w:t>
      </w:r>
    </w:p>
    <w:p>
      <w:r>
        <w:br/>
        <w:t>1. Move to your home directory:</w:t>
        <w:br/>
        <w:t xml:space="preserve">   cd ~</w:t>
        <w:br/>
        <w:t>2. Create a project folder:</w:t>
        <w:br/>
        <w:t xml:space="preserve">   mkdir exam360</w:t>
        <w:br/>
        <w:t xml:space="preserve">   cd exam360</w:t>
        <w:br/>
        <w:t>3. Inside it, create subfolders:</w:t>
        <w:br/>
        <w:t xml:space="preserve">   mkdir frontend backend images</w:t>
        <w:br/>
      </w:r>
    </w:p>
    <w:p>
      <w:pPr>
        <w:pStyle w:val="Heading1"/>
      </w:pPr>
      <w:r>
        <w:t>5️⃣ Access Windows Drives from WSL</w:t>
      </w:r>
    </w:p>
    <w:p>
      <w:r>
        <w:br/>
        <w:t>Your Windows drives (C:, D:) are mounted inside WSL under /mnt/.</w:t>
        <w:br/>
        <w:br/>
        <w:t>- C: drive → /mnt/c/</w:t>
        <w:br/>
        <w:t>- D: drive → /mnt/d/</w:t>
        <w:br/>
        <w:br/>
        <w:t>👉 Example: Create a folder in D: drive:</w:t>
        <w:br/>
        <w:t xml:space="preserve">   cd /mnt/d</w:t>
        <w:br/>
        <w:t xml:space="preserve">   mkdir exam360_project</w:t>
        <w:br/>
        <w:t xml:space="preserve">   cd exam360_project</w:t>
        <w:br/>
        <w:br/>
        <w:t>Now you’re working inside the D: drive from Linux! 🎉</w:t>
        <w:br/>
      </w:r>
    </w:p>
    <w:p>
      <w:pPr>
        <w:pStyle w:val="Heading1"/>
      </w:pPr>
      <w:r>
        <w:t>6️⃣ Open Folder in VS Code</w:t>
      </w:r>
    </w:p>
    <w:p>
      <w:r>
        <w:br/>
        <w:t>From any WSL terminal, run:</w:t>
        <w:br/>
        <w:t xml:space="preserve">   code .</w:t>
        <w:br/>
        <w:br/>
        <w:t>This opens the current folder in VS Code.</w:t>
        <w:br/>
      </w:r>
    </w:p>
    <w:p>
      <w:pPr>
        <w:pStyle w:val="Heading1"/>
      </w:pPr>
      <w:r>
        <w:t>7️⃣ Summary Workflow</w:t>
      </w:r>
    </w:p>
    <w:p>
      <w:r>
        <w:br/>
        <w:t>1. Install Ubuntu (WSL)</w:t>
        <w:br/>
        <w:t>2. Install VS Code + Remote WSL extension</w:t>
        <w:br/>
        <w:t>3. Connect VS Code to Ubuntu WSL</w:t>
        <w:br/>
        <w:t>4. Use bash commands to create and navigate folders</w:t>
        <w:br/>
        <w:t>5. Access Windows drives under /mnt/</w:t>
        <w:br/>
        <w:t>6. Start coding 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